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el"/>
        <w:rPr/>
      </w:pPr>
      <w:r>
        <w:rPr/>
        <w:t>Netzwerk- und IT-Test</w:t>
      </w:r>
    </w:p>
    <w:p>
      <w:pPr>
        <w:pStyle w:val="Berschrift1"/>
        <w:rPr/>
      </w:pPr>
      <w:r>
        <w:rPr>
          <w:b/>
          <w:bCs/>
        </w:rPr>
        <w:t>Frage</w:t>
      </w:r>
      <w:r>
        <w:rPr/>
        <w:t xml:space="preserve"> 1 - Berechne für die IP-Adresse: 10.3.23.43/17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1. Netzwerkadresse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2. Netzwerkmaske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3. 1.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4. Letzte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5. Broadcastadresse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6. Anzahl IP-Adressen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7. Anzahl Host-Adressen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</w:tbl>
    <w:p>
      <w:pPr>
        <w:pStyle w:val="Berschrift1"/>
        <w:rPr/>
      </w:pPr>
      <w:r>
        <w:rPr/>
        <w:t>Frage 2 - Berechne für die IP-Adresse: 10.0.0.1/15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1. Netzwerkadresse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2. Netzwerkmaske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3. 1.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4. Letzte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5. Broadcastadresse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6. Anzahl IP-Adressen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7. Anzahl Host-Adressen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</w:tbl>
    <w:p>
      <w:pPr>
        <w:pStyle w:val="Berschrift1"/>
        <w:rPr/>
      </w:pPr>
      <w:r>
        <w:rPr/>
      </w:r>
      <w:r>
        <w:br w:type="page"/>
      </w:r>
    </w:p>
    <w:p>
      <w:pPr>
        <w:pStyle w:val="Berschrift1"/>
        <w:rPr/>
      </w:pPr>
      <w:r>
        <w:rPr/>
        <w:t>Frage 3 - Berechne für die IP-Adresse: 192.168.0.1/27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1. Netzwerkadresse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2. Netzwerkmaske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3. 1.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4. Letzte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5. Broadcastadresse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6. Anzahl IP-Adressen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7. Anzahl Host-Adressen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</w:tbl>
    <w:p>
      <w:pPr>
        <w:pStyle w:val="Berschrift1"/>
        <w:rPr/>
      </w:pPr>
      <w:r>
        <w:rPr/>
        <w:t>Frage 4 - Berechne für die IP-Adresse: 172.16.0.1/20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1. Netzwerkadresse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2. Netzwerkmaske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3. 1.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4. Letzte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5. Broadcastadresse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6. Anzahl IP-Adressen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7. Anzahl Host-Adressen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</w:tbl>
    <w:p>
      <w:pPr>
        <w:pStyle w:val="Berschrift1"/>
        <w:rPr/>
      </w:pPr>
      <w:r>
        <w:rPr/>
      </w:r>
      <w:r>
        <w:br w:type="page"/>
      </w:r>
    </w:p>
    <w:p>
      <w:pPr>
        <w:pStyle w:val="Berschrift1"/>
        <w:rPr/>
      </w:pPr>
      <w:r>
        <w:rPr/>
        <w:t>Frage 5 - Berechne für die IP-Adresse: 192.168.0.1/30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1. Netzwerkadresse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2. Netzwerkmaske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3. 1.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4. Letzte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5. Broadcastadresse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6. Anzahl IP-Adressen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7. Anzahl Host-Adressen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</w:tbl>
    <w:p>
      <w:pPr>
        <w:pStyle w:val="Berschrift1"/>
        <w:rPr/>
      </w:pPr>
      <w:r>
        <w:rPr/>
        <w:t>Frage 6 - Berechne für die IP-Adresse: 10.10.10.1/22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1. Netzwerkadresse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2. Netzwerkmaske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3. 1.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4. Letzte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5. Broadcastadresse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6. Anzahl IP-Adressen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7. Anzahl Host-Adressen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</w:tbl>
    <w:p>
      <w:pPr>
        <w:pStyle w:val="Berschrift1"/>
        <w:rPr/>
      </w:pPr>
      <w:r>
        <w:rPr/>
      </w:r>
      <w:r>
        <w:br w:type="page"/>
      </w:r>
    </w:p>
    <w:p>
      <w:pPr>
        <w:pStyle w:val="Berschrift1"/>
        <w:rPr/>
      </w:pPr>
      <w:r>
        <w:rPr/>
        <w:t>Frage 7 - Berechne für die IP-Adresse: 192.168.100.1/29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1. Netzwerkadresse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2. Netzwerkmaske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3. 1.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4. Letzte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5. Broadcastadresse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6. Anzahl IP-Adressen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7. Anzahl Host-Adressen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</w:tbl>
    <w:p>
      <w:pPr>
        <w:pStyle w:val="Berschrift1"/>
        <w:rPr/>
      </w:pPr>
      <w:r>
        <w:rPr/>
        <w:t>Frage 8 - Berechne für die IP-Adresse: 172.20.0.1/21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1. Netzwerkadresse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2. Netzwerkmaske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3. 1.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4. Letzte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5. Broadcastadresse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6. Anzahl IP-Adressen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7. Anzahl Host-Adressen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</w:tbl>
    <w:p>
      <w:pPr>
        <w:pStyle w:val="Berschrift1"/>
        <w:rPr/>
      </w:pPr>
      <w:r>
        <w:rPr/>
      </w:r>
      <w:r>
        <w:br w:type="page"/>
      </w:r>
    </w:p>
    <w:p>
      <w:pPr>
        <w:pStyle w:val="Berschrift1"/>
        <w:rPr/>
      </w:pPr>
      <w:r>
        <w:rPr/>
        <w:t>Frage 9 - Berechne für die IP-Adresse: 192.168.50.1/26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1. Netzwerkadresse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2. Netzwerkmaske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3. 1.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4. Letzte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5. Broadcastadresse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6. Anzahl IP-Adressen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7. Anzahl Host-Adressen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Antwort: ________________________</w:t>
            </w:r>
          </w:p>
        </w:tc>
      </w:tr>
    </w:tbl>
    <w:p>
      <w:pPr>
        <w:pStyle w:val="Berschrift1"/>
        <w:rPr/>
      </w:pPr>
      <w:r>
        <w:rPr/>
      </w:r>
      <w:r>
        <w:br w:type="page"/>
      </w:r>
    </w:p>
    <w:p>
      <w:pPr>
        <w:pStyle w:val="Berschrift1"/>
        <w:rPr/>
      </w:pPr>
      <w:r>
        <w:rPr/>
        <w:t>Lösungen</w:t>
      </w:r>
    </w:p>
    <w:p>
      <w:pPr>
        <w:pStyle w:val="Normal"/>
        <w:rPr/>
      </w:pPr>
      <w:r>
        <w:rPr/>
        <w:t>Frage 1 - Berechne für die IP-Adresse: 10.3.23.43/17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1. Netzwerkadresse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- 10.3.0.0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2. Netzwerkmaske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- 255.255.128.0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3. 1.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- 10.3.0.1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4. Letzte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- 10.3.127.254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5. Broadcastadresse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- 10.3.127.255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6. Anzahl IP-Adressen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- 32768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7. Anzahl Host-Adressen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- 32766</w:t>
            </w:r>
          </w:p>
        </w:tc>
      </w:tr>
    </w:tbl>
    <w:p>
      <w:pPr>
        <w:pStyle w:val="Normal"/>
        <w:rPr/>
      </w:pPr>
      <w:r>
        <w:rPr/>
        <w:t>Frage 2 - Berechne für die IP-Adresse: 10.0.0.1/15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1. Netzwerkadresse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- 10.0.0.0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2. Netzwerkmaske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- 255.254.0.0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3. 1.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- 10.0.0.1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4. Letzte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- 10.1.255.254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5. Broadcastadresse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- 10.1.255.255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6. Anzahl IP-Adressen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- 131072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7. Anzahl Host-Adressen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- 131070</w:t>
            </w:r>
          </w:p>
        </w:tc>
      </w:tr>
    </w:tbl>
    <w:p>
      <w:pPr>
        <w:pStyle w:val="Normal"/>
        <w:rPr/>
      </w:pPr>
      <w:r>
        <w:rPr/>
        <w:t>Frage 3 - Berechne für die IP-Adresse: 192.168.0.1/27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1. Netzwerkadresse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- 192.168.0.0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2. Netzwerkmaske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- 255.255.255.224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3. 1.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- 192.168.0.1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4. Letzte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- 192.168.0.30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5. Broadcastadresse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- 192.168.0.31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6. Anzahl IP-Adressen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- 32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7. Anzahl Host-Adressen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- 30</w:t>
            </w:r>
          </w:p>
        </w:tc>
      </w:tr>
    </w:tbl>
    <w:p>
      <w:pPr>
        <w:pStyle w:val="Normal"/>
        <w:rPr/>
      </w:pPr>
      <w:r>
        <w:rPr/>
        <w:t>Frage 4 - Berechne für die IP-Adresse: 172.16.0.1/20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1. Netzwerkadresse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- 172.16.0.0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2. Netzwerkmaske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- 255.255.240.0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3. 1.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- 172.16.0.1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4. Letzte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- 172.16.15.254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5. Broadcastadresse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- 172.16.15.255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6. Anzahl IP-Adressen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- 4096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7. Anzahl Host-Adressen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- 4094</w:t>
            </w:r>
          </w:p>
        </w:tc>
      </w:tr>
    </w:tbl>
    <w:p>
      <w:pPr>
        <w:pStyle w:val="Normal"/>
        <w:rPr/>
      </w:pPr>
      <w:r>
        <w:rPr/>
        <w:t>Frage 5 - Berechne für die IP-Adresse: 192.168.0.1/30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1. Netzwerkadresse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- 192.168.0.0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2. Netzwerkmaske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- 255.255.255.252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3. 1.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- 192.168.0.1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4. Letzte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- 192.168.0.2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5. Broadcastadresse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- 192.168.0.3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6. Anzahl IP-Adressen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- 4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7. Anzahl Host-Adressen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- 2</w:t>
            </w:r>
          </w:p>
        </w:tc>
      </w:tr>
    </w:tbl>
    <w:p>
      <w:pPr>
        <w:pStyle w:val="Normal"/>
        <w:rPr/>
      </w:pPr>
      <w:r>
        <w:rPr/>
        <w:t>Frage 6 - Berechne für die IP-Adresse: 10.10.10.1/22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1. Netzwerkadresse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- 10.10.8.0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2. Netzwerkmaske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- 255.255.252.0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3. 1.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- 10.10.8.1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4. Letzte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- 10.10.11.254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5. Broadcastadresse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- 10.10.11.255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6. Anzahl IP-Adressen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- 1024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7. Anzahl Host-Adressen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- 1022</w:t>
            </w:r>
          </w:p>
        </w:tc>
      </w:tr>
    </w:tbl>
    <w:p>
      <w:pPr>
        <w:pStyle w:val="Normal"/>
        <w:rPr/>
      </w:pPr>
      <w:r>
        <w:rPr/>
        <w:t>Frage 7 - Berechne für die IP-Adresse: 192.168.100.1/29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1. Netzwerkadresse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- 192.168.100.0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2. Netzwerkmaske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- 255.255.255.248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3. 1.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- 192.168.100.1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4. Letzte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- 192.168.100.6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5. Broadcastadresse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- 192.168.100.7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6. Anzahl IP-Adressen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- 8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7. Anzahl Host-Adressen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- 6</w:t>
            </w:r>
          </w:p>
        </w:tc>
      </w:tr>
    </w:tbl>
    <w:p>
      <w:pPr>
        <w:pStyle w:val="Normal"/>
        <w:rPr/>
      </w:pPr>
      <w:r>
        <w:rPr/>
        <w:t>Frage 8 - Berechne für die IP-Adresse: 172.20.0.1/21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1. Netzwerkadresse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- 172.20.0.0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2. Netzwerkmaske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- 255.255.248.0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3. 1.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- 172.20.0.1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4. Letzte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- 172.20.7.254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5. Broadcastadresse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- 172.20.7.255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6. Anzahl IP-Adressen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- 2048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7. Anzahl Host-Adressen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- 2046</w:t>
            </w:r>
          </w:p>
        </w:tc>
      </w:tr>
    </w:tbl>
    <w:p>
      <w:pPr>
        <w:pStyle w:val="Normal"/>
        <w:rPr/>
      </w:pPr>
      <w:r>
        <w:rPr/>
        <w:t>Frage 9 - Berechne für die IP-Adresse: 192.168.50.1/26</w:t>
      </w:r>
    </w:p>
    <w:tbl>
      <w:tblPr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1. Netzwerkadresse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- 192.168.50.0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2. Netzwerkmaske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- 255.255.255.192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3. 1.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- 192.168.50.1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4. Letzte Hostadresse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- 192.168.50.62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5. Broadcastadresse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- 192.168.50.63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6. Anzahl IP-Adressen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- 64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7. Anzahl Host-Adressen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Antwort - 62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Berschrift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Berschrift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Berschrift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Berschrift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Betont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Aufzhlung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undFuzeile">
    <w:name w:val="Kopf- und Fußzeile"/>
    <w:basedOn w:val="Normal"/>
    <w:qFormat/>
    <w:pPr/>
    <w:rPr/>
  </w:style>
  <w:style w:type="paragraph" w:styleId="Kopfzeil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e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Untertitel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Aufzhlung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Aufzhlung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LibreOffice/7.5.4.2$Windows_X86_64 LibreOffice_project/36ccfdc35048b057fd9854c757a8b67ec53977b6</Application>
  <AppVersion>15.0000</AppVersion>
  <Pages>9</Pages>
  <Words>787</Words>
  <Characters>6184</Characters>
  <CharactersWithSpaces>6699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2023-08-26T18:20:32Z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