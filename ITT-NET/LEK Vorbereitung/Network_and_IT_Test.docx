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Network and IT Test</w:t>
      </w:r>
    </w:p>
    <w:p>
      <w:r>
        <w:t>Question 1 - Welches sind die besten Kabel für ein 1Gb-Ethernet Netzwerk bei 50m Kabellänge?</w:t>
      </w:r>
    </w:p>
    <w:p>
      <w:pPr>
        <w:pStyle w:val="ListBullet"/>
      </w:pPr>
      <w:r>
        <w:t xml:space="preserve">  1. CAT5</w:t>
      </w:r>
    </w:p>
    <w:p>
      <w:pPr>
        <w:pStyle w:val="ListBullet"/>
      </w:pPr>
      <w:r>
        <w:t xml:space="preserve">  2. CAT5e</w:t>
      </w:r>
    </w:p>
    <w:p>
      <w:pPr>
        <w:pStyle w:val="ListBullet"/>
      </w:pPr>
      <w:r>
        <w:t xml:space="preserve">  3. CAT6</w:t>
      </w:r>
    </w:p>
    <w:p>
      <w:pPr>
        <w:pStyle w:val="ListBullet"/>
      </w:pPr>
      <w:r>
        <w:t xml:space="preserve">  4. CAT7</w:t>
      </w:r>
    </w:p>
    <w:p>
      <w:r>
        <w:t>Question 2 - Zu welcher Kategorie gehört die IPv6-Adresse 2001:da8:75:c00:2e0:81ff:fe55:32a7?</w:t>
      </w:r>
    </w:p>
    <w:p>
      <w:pPr>
        <w:pStyle w:val="ListBullet"/>
      </w:pPr>
      <w:r>
        <w:t xml:space="preserve">  1. Link-Local-Address</w:t>
      </w:r>
    </w:p>
    <w:p>
      <w:pPr>
        <w:pStyle w:val="ListBullet"/>
      </w:pPr>
      <w:r>
        <w:t xml:space="preserve">  2. Global-Unicast-Address</w:t>
      </w:r>
    </w:p>
    <w:p>
      <w:pPr>
        <w:pStyle w:val="ListBullet"/>
      </w:pPr>
      <w:r>
        <w:t xml:space="preserve">  3. Multicast-Address</w:t>
      </w:r>
    </w:p>
    <w:p>
      <w:pPr>
        <w:pStyle w:val="ListBullet"/>
      </w:pPr>
      <w:r>
        <w:t xml:space="preserve">  4. Anycast-Address</w:t>
      </w:r>
    </w:p>
    <w:p>
      <w:r>
        <w:t>Question 3 - Welche Protokolle arbeiten auf der Transportschicht?</w:t>
      </w:r>
    </w:p>
    <w:p>
      <w:pPr>
        <w:pStyle w:val="ListBullet"/>
      </w:pPr>
      <w:r>
        <w:t xml:space="preserve">  1. TCP</w:t>
      </w:r>
    </w:p>
    <w:p>
      <w:pPr>
        <w:pStyle w:val="ListBullet"/>
      </w:pPr>
      <w:r>
        <w:t xml:space="preserve">  2. UDP</w:t>
      </w:r>
    </w:p>
    <w:p>
      <w:pPr>
        <w:pStyle w:val="ListBullet"/>
      </w:pPr>
      <w:r>
        <w:t xml:space="preserve">  3. IP</w:t>
      </w:r>
    </w:p>
    <w:p>
      <w:pPr>
        <w:pStyle w:val="ListBullet"/>
      </w:pPr>
      <w:r>
        <w:t xml:space="preserve">  4. ARP</w:t>
      </w:r>
    </w:p>
    <w:p>
      <w:r>
        <w:t>Question 4 - Wie viele IP-Adressen hat ein /28 IPv4-Netzwerk (inkl. Netzwerk und Broadcastadresse)?</w:t>
      </w:r>
    </w:p>
    <w:p>
      <w:pPr>
        <w:pStyle w:val="ListBullet"/>
      </w:pPr>
      <w:r>
        <w:t xml:space="preserve">  1. 14</w:t>
      </w:r>
    </w:p>
    <w:p>
      <w:pPr>
        <w:pStyle w:val="ListBullet"/>
      </w:pPr>
      <w:r>
        <w:t xml:space="preserve">  2. 16</w:t>
      </w:r>
    </w:p>
    <w:p>
      <w:pPr>
        <w:pStyle w:val="ListBullet"/>
      </w:pPr>
      <w:r>
        <w:t xml:space="preserve">  3. 30</w:t>
      </w:r>
    </w:p>
    <w:p>
      <w:pPr>
        <w:pStyle w:val="ListBullet"/>
      </w:pPr>
      <w:r>
        <w:t xml:space="preserve">  4. 32</w:t>
      </w:r>
    </w:p>
    <w:p>
      <w:r>
        <w:t>Question 5 - Welche Informationen können per DHCP an Clients verteilt werden?</w:t>
      </w:r>
    </w:p>
    <w:p>
      <w:pPr>
        <w:pStyle w:val="ListBullet"/>
      </w:pPr>
      <w:r>
        <w:t xml:space="preserve">  1. DNS-Server</w:t>
      </w:r>
    </w:p>
    <w:p>
      <w:pPr>
        <w:pStyle w:val="ListBullet"/>
      </w:pPr>
      <w:r>
        <w:t xml:space="preserve">  2. MAC-Adresse</w:t>
      </w:r>
    </w:p>
    <w:p>
      <w:pPr>
        <w:pStyle w:val="ListBullet"/>
      </w:pPr>
      <w:r>
        <w:t xml:space="preserve">  3. Subnetzmaske</w:t>
      </w:r>
    </w:p>
    <w:p>
      <w:pPr>
        <w:pStyle w:val="ListBullet"/>
      </w:pPr>
      <w:r>
        <w:t xml:space="preserve">  4. Hostname</w:t>
      </w:r>
    </w:p>
    <w:p>
      <w:r>
        <w:t>Question 6 - Welcher Port wird für HTTPS verwendet?</w:t>
      </w:r>
    </w:p>
    <w:p>
      <w:pPr>
        <w:pStyle w:val="ListBullet"/>
      </w:pPr>
      <w:r>
        <w:t xml:space="preserve">  1. 80</w:t>
      </w:r>
    </w:p>
    <w:p>
      <w:pPr>
        <w:pStyle w:val="ListBullet"/>
      </w:pPr>
      <w:r>
        <w:t xml:space="preserve">  2. 443</w:t>
      </w:r>
    </w:p>
    <w:p>
      <w:pPr>
        <w:pStyle w:val="ListBullet"/>
      </w:pPr>
      <w:r>
        <w:t xml:space="preserve">  3. 22</w:t>
      </w:r>
    </w:p>
    <w:p>
      <w:pPr>
        <w:pStyle w:val="ListBullet"/>
      </w:pPr>
      <w:r>
        <w:t xml:space="preserve">  4. 21</w:t>
      </w:r>
    </w:p>
    <w:p>
      <w:r>
        <w:t>Question 7 - Welches Protokoll wird für E-Mail Übertragung verwendet?</w:t>
      </w:r>
    </w:p>
    <w:p>
      <w:pPr>
        <w:pStyle w:val="ListBullet"/>
      </w:pPr>
      <w:r>
        <w:t xml:space="preserve">  1. SMTP</w:t>
      </w:r>
    </w:p>
    <w:p>
      <w:pPr>
        <w:pStyle w:val="ListBullet"/>
      </w:pPr>
      <w:r>
        <w:t xml:space="preserve">  2. FTP</w:t>
      </w:r>
    </w:p>
    <w:p>
      <w:pPr>
        <w:pStyle w:val="ListBullet"/>
      </w:pPr>
      <w:r>
        <w:t xml:space="preserve">  3. HTTP</w:t>
      </w:r>
    </w:p>
    <w:p>
      <w:pPr>
        <w:pStyle w:val="ListBullet"/>
      </w:pPr>
      <w:r>
        <w:t xml:space="preserve">  4. DNS</w:t>
      </w:r>
    </w:p>
    <w:p>
      <w:r>
        <w:t>Question 8 - Was ist die maximale Länge eines Ethernet-Kabels (Cat 5e)?</w:t>
      </w:r>
    </w:p>
    <w:p>
      <w:pPr>
        <w:pStyle w:val="ListBullet"/>
      </w:pPr>
      <w:r>
        <w:t xml:space="preserve">  1. 100m</w:t>
      </w:r>
    </w:p>
    <w:p>
      <w:pPr>
        <w:pStyle w:val="ListBullet"/>
      </w:pPr>
      <w:r>
        <w:t xml:space="preserve">  2. 500m</w:t>
      </w:r>
    </w:p>
    <w:p>
      <w:pPr>
        <w:pStyle w:val="ListBullet"/>
      </w:pPr>
      <w:r>
        <w:t xml:space="preserve">  3. 1000m</w:t>
      </w:r>
    </w:p>
    <w:p>
      <w:pPr>
        <w:pStyle w:val="ListBullet"/>
      </w:pPr>
      <w:r>
        <w:t xml:space="preserve">  4. 50m</w:t>
      </w:r>
    </w:p>
    <w:p>
      <w:r>
        <w:t>Question 9 - Welches Gerät teilt IP-Adressen zu?</w:t>
      </w:r>
    </w:p>
    <w:p>
      <w:pPr>
        <w:pStyle w:val="ListBullet"/>
      </w:pPr>
      <w:r>
        <w:t xml:space="preserve">  1. Switch</w:t>
      </w:r>
    </w:p>
    <w:p>
      <w:pPr>
        <w:pStyle w:val="ListBullet"/>
      </w:pPr>
      <w:r>
        <w:t xml:space="preserve">  2. Router</w:t>
      </w:r>
    </w:p>
    <w:p>
      <w:pPr>
        <w:pStyle w:val="ListBullet"/>
      </w:pPr>
      <w:r>
        <w:t xml:space="preserve">  3. DHCP Server</w:t>
      </w:r>
    </w:p>
    <w:p>
      <w:pPr>
        <w:pStyle w:val="ListBullet"/>
      </w:pPr>
      <w:r>
        <w:t xml:space="preserve">  4. Firewall</w:t>
      </w:r>
    </w:p>
    <w:p>
      <w:r>
        <w:t>Question 10 - Welche OSI-Schicht ist für die Verschlüsselung verantwortlich?</w:t>
      </w:r>
    </w:p>
    <w:p>
      <w:pPr>
        <w:pStyle w:val="ListBullet"/>
      </w:pPr>
      <w:r>
        <w:t xml:space="preserve">  1. Linklayer</w:t>
      </w:r>
    </w:p>
    <w:p>
      <w:pPr>
        <w:pStyle w:val="ListBullet"/>
      </w:pPr>
      <w:r>
        <w:t xml:space="preserve">  2. Networklayer</w:t>
      </w:r>
    </w:p>
    <w:p>
      <w:pPr>
        <w:pStyle w:val="ListBullet"/>
      </w:pPr>
      <w:r>
        <w:t xml:space="preserve">  3. Transportlayer</w:t>
      </w:r>
    </w:p>
    <w:p>
      <w:pPr>
        <w:pStyle w:val="ListBullet"/>
      </w:pPr>
      <w:r>
        <w:t xml:space="preserve">  4. Sessionlayer</w:t>
      </w:r>
    </w:p>
    <w:p>
      <w:r>
        <w:t>Question 11 - Was ist die Hauptaufgabe des DNS?</w:t>
      </w:r>
    </w:p>
    <w:p>
      <w:pPr>
        <w:pStyle w:val="ListBullet"/>
      </w:pPr>
      <w:r>
        <w:t xml:space="preserve">  1. IP-Routing</w:t>
      </w:r>
    </w:p>
    <w:p>
      <w:pPr>
        <w:pStyle w:val="ListBullet"/>
      </w:pPr>
      <w:r>
        <w:t xml:space="preserve">  2. Lastverteilung</w:t>
      </w:r>
    </w:p>
    <w:p>
      <w:pPr>
        <w:pStyle w:val="ListBullet"/>
      </w:pPr>
      <w:r>
        <w:t xml:space="preserve">  3. Namensauflösung</w:t>
      </w:r>
    </w:p>
    <w:p>
      <w:pPr>
        <w:pStyle w:val="ListBullet"/>
      </w:pPr>
      <w:r>
        <w:t xml:space="preserve">  4. Fehlerüberprüfung</w:t>
      </w:r>
    </w:p>
    <w:p>
      <w:r>
        <w:t>Question 12 - Welches Protokoll wird für den Dateitransfer verwendet?</w:t>
      </w:r>
    </w:p>
    <w:p>
      <w:pPr>
        <w:pStyle w:val="ListBullet"/>
      </w:pPr>
      <w:r>
        <w:t xml:space="preserve">  1. FTP</w:t>
      </w:r>
    </w:p>
    <w:p>
      <w:pPr>
        <w:pStyle w:val="ListBullet"/>
      </w:pPr>
      <w:r>
        <w:t xml:space="preserve">  2. SMTP</w:t>
      </w:r>
    </w:p>
    <w:p>
      <w:pPr>
        <w:pStyle w:val="ListBullet"/>
      </w:pPr>
      <w:r>
        <w:t xml:space="preserve">  3. HTTP</w:t>
      </w:r>
    </w:p>
    <w:p>
      <w:pPr>
        <w:pStyle w:val="ListBullet"/>
      </w:pPr>
      <w:r>
        <w:t xml:space="preserve">  4. RTP</w:t>
      </w:r>
    </w:p>
    <w:p>
      <w:r>
        <w:t>Question 13 - Was ist die Standard-Subnetzmaske für die Klasse C IP-Adresse?</w:t>
      </w:r>
    </w:p>
    <w:p>
      <w:pPr>
        <w:pStyle w:val="ListBullet"/>
      </w:pPr>
      <w:r>
        <w:t xml:space="preserve">  1. 255.255.255.0</w:t>
      </w:r>
    </w:p>
    <w:p>
      <w:pPr>
        <w:pStyle w:val="ListBullet"/>
      </w:pPr>
      <w:r>
        <w:t xml:space="preserve">  2. 255.255.0.0</w:t>
      </w:r>
    </w:p>
    <w:p>
      <w:pPr>
        <w:pStyle w:val="ListBullet"/>
      </w:pPr>
      <w:r>
        <w:t xml:space="preserve">  3. 255.0.0.0</w:t>
      </w:r>
    </w:p>
    <w:p>
      <w:pPr>
        <w:pStyle w:val="ListBullet"/>
      </w:pPr>
      <w:r>
        <w:t xml:space="preserve">  4. 255.255.255.255</w:t>
      </w:r>
    </w:p>
    <w:p>
      <w:r>
        <w:t>Question 14 - Was ist die maximale Anzahl von Hosts in einem /24 Netzwerk?</w:t>
      </w:r>
    </w:p>
    <w:p>
      <w:pPr>
        <w:pStyle w:val="ListBullet"/>
      </w:pPr>
      <w:r>
        <w:t xml:space="preserve">  1. 256</w:t>
      </w:r>
    </w:p>
    <w:p>
      <w:pPr>
        <w:pStyle w:val="ListBullet"/>
      </w:pPr>
      <w:r>
        <w:t xml:space="preserve">  2. 254</w:t>
      </w:r>
    </w:p>
    <w:p>
      <w:pPr>
        <w:pStyle w:val="ListBullet"/>
      </w:pPr>
      <w:r>
        <w:t xml:space="preserve">  3. 255</w:t>
      </w:r>
    </w:p>
    <w:p>
      <w:pPr>
        <w:pStyle w:val="ListBullet"/>
      </w:pPr>
      <w:r>
        <w:t xml:space="preserve">  4. 253</w:t>
      </w:r>
    </w:p>
    <w:p>
      <w:r>
        <w:t>Question 15 - Welches Protokoll wird für die Webkommunikation verwendet?</w:t>
      </w:r>
    </w:p>
    <w:p>
      <w:pPr>
        <w:pStyle w:val="ListBullet"/>
      </w:pPr>
      <w:r>
        <w:t xml:space="preserve">  1. HTTP</w:t>
      </w:r>
    </w:p>
    <w:p>
      <w:pPr>
        <w:pStyle w:val="ListBullet"/>
      </w:pPr>
      <w:r>
        <w:t xml:space="preserve">  2. FTP</w:t>
      </w:r>
    </w:p>
    <w:p>
      <w:pPr>
        <w:pStyle w:val="ListBullet"/>
      </w:pPr>
      <w:r>
        <w:t xml:space="preserve">  3. SMTP</w:t>
      </w:r>
    </w:p>
    <w:p>
      <w:pPr>
        <w:pStyle w:val="ListBullet"/>
      </w:pPr>
      <w:r>
        <w:t xml:space="preserve">  4. DNS</w:t>
      </w:r>
    </w:p>
    <w:p>
      <w:r>
        <w:t>Question 16 - Was ist die Funktion eines Switches?</w:t>
      </w:r>
    </w:p>
    <w:p>
      <w:pPr>
        <w:pStyle w:val="ListBullet"/>
      </w:pPr>
      <w:r>
        <w:t xml:space="preserve">  1. Paketfilterung</w:t>
      </w:r>
    </w:p>
    <w:p>
      <w:pPr>
        <w:pStyle w:val="ListBullet"/>
      </w:pPr>
      <w:r>
        <w:t xml:space="preserve">  2. MAC-Adressen Zuordnung</w:t>
      </w:r>
    </w:p>
    <w:p>
      <w:pPr>
        <w:pStyle w:val="ListBullet"/>
      </w:pPr>
      <w:r>
        <w:t xml:space="preserve">  3. IP-Routing</w:t>
      </w:r>
    </w:p>
    <w:p>
      <w:pPr>
        <w:pStyle w:val="ListBullet"/>
      </w:pPr>
      <w:r>
        <w:t xml:space="preserve">  4. Firewall</w:t>
      </w:r>
    </w:p>
    <w:p>
      <w:r>
        <w:t>Question 17 - Welche Art von IP-Adresse ist 127.0.0.1?</w:t>
      </w:r>
    </w:p>
    <w:p>
      <w:pPr>
        <w:pStyle w:val="ListBullet"/>
      </w:pPr>
      <w:r>
        <w:t xml:space="preserve">  1. Broadcast-Adresse</w:t>
      </w:r>
    </w:p>
    <w:p>
      <w:pPr>
        <w:pStyle w:val="ListBullet"/>
      </w:pPr>
      <w:r>
        <w:t xml:space="preserve">  2. Loopback-Adresse</w:t>
      </w:r>
    </w:p>
    <w:p>
      <w:pPr>
        <w:pStyle w:val="ListBullet"/>
      </w:pPr>
      <w:r>
        <w:t xml:space="preserve">  3. Öffentliche Adresse</w:t>
      </w:r>
    </w:p>
    <w:p>
      <w:pPr>
        <w:pStyle w:val="ListBullet"/>
      </w:pPr>
      <w:r>
        <w:t xml:space="preserve">  4. Private Adresse</w:t>
      </w:r>
    </w:p>
    <w:p>
      <w:r>
        <w:t>Question 18 - Was ist die Hauptaufgabe eines Routers?</w:t>
      </w:r>
    </w:p>
    <w:p>
      <w:pPr>
        <w:pStyle w:val="ListBullet"/>
      </w:pPr>
      <w:r>
        <w:t xml:space="preserve">  1. Paketfilterung</w:t>
      </w:r>
    </w:p>
    <w:p>
      <w:pPr>
        <w:pStyle w:val="ListBullet"/>
      </w:pPr>
      <w:r>
        <w:t xml:space="preserve">  2. IP-Routing</w:t>
      </w:r>
    </w:p>
    <w:p>
      <w:pPr>
        <w:pStyle w:val="ListBullet"/>
      </w:pPr>
      <w:r>
        <w:t xml:space="preserve">  3. Verschlüsselung</w:t>
      </w:r>
    </w:p>
    <w:p>
      <w:pPr>
        <w:pStyle w:val="ListBullet"/>
      </w:pPr>
      <w:r>
        <w:t xml:space="preserve">  4. Lastverteilung</w:t>
      </w:r>
    </w:p>
    <w:p>
      <w:r>
        <w:t>Question 19 - Welches Protokoll wird für die Fernverwaltung von Netzwerkgeräten verwendet?</w:t>
      </w:r>
    </w:p>
    <w:p>
      <w:pPr>
        <w:pStyle w:val="ListBullet"/>
      </w:pPr>
      <w:r>
        <w:t xml:space="preserve">  1. SNMP</w:t>
      </w:r>
    </w:p>
    <w:p>
      <w:pPr>
        <w:pStyle w:val="ListBullet"/>
      </w:pPr>
      <w:r>
        <w:t xml:space="preserve">  2. SMTP</w:t>
      </w:r>
    </w:p>
    <w:p>
      <w:pPr>
        <w:pStyle w:val="ListBullet"/>
      </w:pPr>
      <w:r>
        <w:t xml:space="preserve">  3. HTTP</w:t>
      </w:r>
    </w:p>
    <w:p>
      <w:pPr>
        <w:pStyle w:val="ListBullet"/>
      </w:pPr>
      <w:r>
        <w:t xml:space="preserve">  4. FTP</w:t>
      </w:r>
    </w:p>
    <w:p>
      <w:r>
        <w:t>Question 20 - Was ist die maximale Anzahl von Ebenen in einem OSI-Modell?</w:t>
      </w:r>
    </w:p>
    <w:p>
      <w:pPr>
        <w:pStyle w:val="ListBullet"/>
      </w:pPr>
      <w:r>
        <w:t xml:space="preserve">  1. 5</w:t>
      </w:r>
    </w:p>
    <w:p>
      <w:pPr>
        <w:pStyle w:val="ListBullet"/>
      </w:pPr>
      <w:r>
        <w:t xml:space="preserve">  2. 6</w:t>
      </w:r>
    </w:p>
    <w:p>
      <w:pPr>
        <w:pStyle w:val="ListBullet"/>
      </w:pPr>
      <w:r>
        <w:t xml:space="preserve">  3. 7</w:t>
      </w:r>
    </w:p>
    <w:p>
      <w:pPr>
        <w:pStyle w:val="ListBullet"/>
      </w:pPr>
      <w:r>
        <w:t xml:space="preserve">  4. 8</w:t>
      </w:r>
    </w:p>
    <w:p>
      <w:r>
        <w:t>Question 21 - Zu welchem Port (Switch/Port) gheören die folgenden Pfadkosten?</w:t>
      </w:r>
    </w:p>
    <w:p>
      <w:r>
        <w:drawing>
          <wp:inline xmlns:a="http://schemas.openxmlformats.org/drawingml/2006/main" xmlns:pic="http://schemas.openxmlformats.org/drawingml/2006/picture">
            <wp:extent cx="5486400" cy="34677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1. 220.000</w:t>
      </w:r>
    </w:p>
    <w:p>
      <w:pPr>
        <w:pStyle w:val="ListBullet"/>
      </w:pPr>
      <w:r>
        <w:t xml:space="preserve">    1. A/1</w:t>
      </w:r>
    </w:p>
    <w:p>
      <w:pPr>
        <w:pStyle w:val="ListBullet"/>
      </w:pPr>
      <w:r>
        <w:t xml:space="preserve">    2. B/1</w:t>
      </w:r>
    </w:p>
    <w:p>
      <w:pPr>
        <w:pStyle w:val="ListBullet"/>
      </w:pPr>
      <w:r>
        <w:t xml:space="preserve">    3. C/2</w:t>
      </w:r>
    </w:p>
    <w:p>
      <w:pPr>
        <w:pStyle w:val="ListBullet"/>
      </w:pPr>
      <w:r>
        <w:t xml:space="preserve">    4. H/1</w:t>
      </w:r>
    </w:p>
    <w:p>
      <w:r>
        <w:t xml:space="preserve">  2. 420.000</w:t>
      </w:r>
    </w:p>
    <w:p>
      <w:pPr>
        <w:pStyle w:val="ListBullet"/>
      </w:pPr>
      <w:r>
        <w:t xml:space="preserve">    1. A/1</w:t>
      </w:r>
    </w:p>
    <w:p>
      <w:pPr>
        <w:pStyle w:val="ListBullet"/>
      </w:pPr>
      <w:r>
        <w:t xml:space="preserve">    2. B/1</w:t>
      </w:r>
    </w:p>
    <w:p>
      <w:pPr>
        <w:pStyle w:val="ListBullet"/>
      </w:pPr>
      <w:r>
        <w:t xml:space="preserve">    3. C/2</w:t>
      </w:r>
    </w:p>
    <w:p>
      <w:pPr>
        <w:pStyle w:val="ListBullet"/>
      </w:pPr>
      <w:r>
        <w:t xml:space="preserve">    4. H/1</w:t>
      </w:r>
    </w:p>
    <w:p>
      <w:r>
        <w:t xml:space="preserve">  3. 400.000</w:t>
      </w:r>
    </w:p>
    <w:p>
      <w:pPr>
        <w:pStyle w:val="ListBullet"/>
      </w:pPr>
      <w:r>
        <w:t xml:space="preserve">    1. A/1</w:t>
      </w:r>
    </w:p>
    <w:p>
      <w:pPr>
        <w:pStyle w:val="ListBullet"/>
      </w:pPr>
      <w:r>
        <w:t xml:space="preserve">    2. B/1</w:t>
      </w:r>
    </w:p>
    <w:p>
      <w:pPr>
        <w:pStyle w:val="ListBullet"/>
      </w:pPr>
      <w:r>
        <w:t xml:space="preserve">    3. C/2</w:t>
      </w:r>
    </w:p>
    <w:p>
      <w:pPr>
        <w:pStyle w:val="ListBullet"/>
      </w:pPr>
      <w:r>
        <w:t xml:space="preserve">    4. H/1</w:t>
      </w:r>
    </w:p>
    <w:p>
      <w:r>
        <w:t>Question 22 - Um welche Topologie handelt es sich?</w:t>
      </w:r>
    </w:p>
    <w:p>
      <w:r>
        <w:drawing>
          <wp:inline xmlns:a="http://schemas.openxmlformats.org/drawingml/2006/main" xmlns:pic="http://schemas.openxmlformats.org/drawingml/2006/picture">
            <wp:extent cx="5486400" cy="25577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umtopologi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7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  1. Daisychain</w:t>
      </w:r>
    </w:p>
    <w:p>
      <w:pPr>
        <w:pStyle w:val="ListBullet"/>
      </w:pPr>
      <w:r>
        <w:t xml:space="preserve">  2. Baumtopologie</w:t>
      </w:r>
    </w:p>
    <w:p>
      <w:pPr>
        <w:pStyle w:val="ListBullet"/>
      </w:pPr>
      <w:r>
        <w:t xml:space="preserve">  3. Sterntopologie</w:t>
      </w:r>
    </w:p>
    <w:p>
      <w:pPr>
        <w:pStyle w:val="ListBullet"/>
      </w:pPr>
      <w:r>
        <w:t xml:space="preserve">  4. Meshtopologie</w:t>
      </w:r>
    </w:p>
    <w:p>
      <w:r>
        <w:br w:type="page"/>
      </w:r>
    </w:p>
    <w:p>
      <w:pPr>
        <w:pStyle w:val="Heading1"/>
      </w:pPr>
      <w:r>
        <w:t>Solutions</w:t>
      </w:r>
    </w:p>
    <w:p>
      <w:r>
        <w:t>Question 1: Answer(s) - 2, 3</w:t>
      </w:r>
    </w:p>
    <w:p>
      <w:r>
        <w:t>Question 2: Answer(s) - 2</w:t>
      </w:r>
    </w:p>
    <w:p>
      <w:r>
        <w:t>Question 3: Answer(s) - 1, 2</w:t>
      </w:r>
    </w:p>
    <w:p>
      <w:r>
        <w:t>Question 4: Answer(s) - 2</w:t>
      </w:r>
    </w:p>
    <w:p>
      <w:r>
        <w:t>Question 5: Answer(s) - 1, 3</w:t>
      </w:r>
    </w:p>
    <w:p>
      <w:r>
        <w:t>Question 6: Answer(s) - 2</w:t>
      </w:r>
    </w:p>
    <w:p>
      <w:r>
        <w:t>Question 7: Answer(s) - 1</w:t>
      </w:r>
    </w:p>
    <w:p>
      <w:r>
        <w:t>Question 8: Answer(s) - 1</w:t>
      </w:r>
    </w:p>
    <w:p>
      <w:r>
        <w:t>Question 9: Answer(s) - 3</w:t>
      </w:r>
    </w:p>
    <w:p>
      <w:r>
        <w:t>Question 10: Answer(s) - 4</w:t>
      </w:r>
    </w:p>
    <w:p>
      <w:r>
        <w:t>Question 11: Answer(s) - 3</w:t>
      </w:r>
    </w:p>
    <w:p>
      <w:r>
        <w:t>Question 12: Answer(s) - 1</w:t>
      </w:r>
    </w:p>
    <w:p>
      <w:r>
        <w:t>Question 13: Answer(s) - 1</w:t>
      </w:r>
    </w:p>
    <w:p>
      <w:r>
        <w:t>Question 14: Answer(s) - 2</w:t>
      </w:r>
    </w:p>
    <w:p>
      <w:r>
        <w:t>Question 15: Answer(s) - 1</w:t>
      </w:r>
    </w:p>
    <w:p>
      <w:r>
        <w:t>Question 16: Answer(s) - 2</w:t>
      </w:r>
    </w:p>
    <w:p>
      <w:r>
        <w:t>Question 17: Answer(s) - 2</w:t>
      </w:r>
    </w:p>
    <w:p>
      <w:r>
        <w:t>Question 18: Answer(s) - 2</w:t>
      </w:r>
    </w:p>
    <w:p>
      <w:r>
        <w:t>Question 19: Answer(s) - 1</w:t>
      </w:r>
    </w:p>
    <w:p>
      <w:r>
        <w:t>Question 20: Answer(s) - 3</w:t>
      </w:r>
    </w:p>
    <w:p>
      <w:r>
        <w:t>Question 21:</w:t>
      </w:r>
    </w:p>
    <w:p>
      <w:r>
        <w:t xml:space="preserve">  1. Answer(s) - 1, 2</w:t>
      </w:r>
    </w:p>
    <w:p>
      <w:r>
        <w:t xml:space="preserve">  2. Answer(s) - 3</w:t>
      </w:r>
    </w:p>
    <w:p>
      <w:r>
        <w:t xml:space="preserve">  3. Answer(s) - 4</w:t>
      </w:r>
    </w:p>
    <w:p>
      <w:r>
        <w:t>Question 22: Answer(s) - 2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