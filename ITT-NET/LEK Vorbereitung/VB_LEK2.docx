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D641" w14:textId="4C735592" w:rsidR="000231EB" w:rsidRDefault="00000000">
      <w:pPr>
        <w:pStyle w:val="Titel"/>
      </w:pPr>
      <w:r>
        <w:t xml:space="preserve">Network </w:t>
      </w:r>
      <w:r w:rsidR="008D2320">
        <w:t>u</w:t>
      </w:r>
      <w:r>
        <w:t>nd IT Test</w:t>
      </w:r>
    </w:p>
    <w:p w14:paraId="5BE45214" w14:textId="198E9E4A" w:rsidR="000231EB" w:rsidRDefault="00BE3EC4" w:rsidP="00BE3EC4">
      <w:pPr>
        <w:pStyle w:val="berschrift1"/>
      </w:pPr>
      <w:r>
        <w:t>Frage</w:t>
      </w:r>
      <w:r w:rsidR="00000000">
        <w:t xml:space="preserve"> 1 - Wie </w:t>
      </w:r>
      <w:proofErr w:type="spellStart"/>
      <w:r w:rsidR="00000000">
        <w:t>lautet</w:t>
      </w:r>
      <w:proofErr w:type="spellEnd"/>
      <w:r w:rsidR="00000000">
        <w:t xml:space="preserve"> die MAC-</w:t>
      </w:r>
      <w:proofErr w:type="spellStart"/>
      <w:r w:rsidR="00000000">
        <w:t>Adresse</w:t>
      </w:r>
      <w:proofErr w:type="spellEnd"/>
      <w:r w:rsidR="00000000">
        <w:t xml:space="preserve"> </w:t>
      </w:r>
      <w:proofErr w:type="spellStart"/>
      <w:r w:rsidR="00000000">
        <w:t>dieser</w:t>
      </w:r>
      <w:proofErr w:type="spellEnd"/>
      <w:r w:rsidR="00000000">
        <w:t xml:space="preserve"> </w:t>
      </w:r>
      <w:proofErr w:type="spellStart"/>
      <w:r w:rsidR="00000000">
        <w:t>Schnittstelle</w:t>
      </w:r>
      <w:proofErr w:type="spellEnd"/>
      <w:r w:rsidR="00000000">
        <w:t>?</w:t>
      </w:r>
    </w:p>
    <w:p w14:paraId="4A09DC8C" w14:textId="07477965" w:rsidR="00F000C1" w:rsidRDefault="00F000C1">
      <w:r>
        <w:rPr>
          <w:noProof/>
        </w:rPr>
        <w:drawing>
          <wp:inline distT="0" distB="0" distL="0" distR="0" wp14:anchorId="5C08D20F" wp14:editId="28F09E19">
            <wp:extent cx="5486400" cy="1170940"/>
            <wp:effectExtent l="0" t="0" r="0" b="0"/>
            <wp:docPr id="16025474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740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AA1" w14:textId="77777777" w:rsidR="000231EB" w:rsidRPr="00F000C1" w:rsidRDefault="00000000" w:rsidP="00F000C1">
      <w:pPr>
        <w:pStyle w:val="Aufzhlungszeichen"/>
      </w:pPr>
      <w:r w:rsidRPr="00F000C1">
        <w:t xml:space="preserve">  1. CB-0B-97-EC-EE-79</w:t>
      </w:r>
    </w:p>
    <w:p w14:paraId="325DABE0" w14:textId="77777777" w:rsidR="000231EB" w:rsidRDefault="00000000" w:rsidP="00F000C1">
      <w:pPr>
        <w:pStyle w:val="Aufzhlungszeichen"/>
      </w:pPr>
      <w:r>
        <w:t xml:space="preserve">  2. D8-BB-C1-8B-B9-D1</w:t>
      </w:r>
    </w:p>
    <w:p w14:paraId="4E976DBE" w14:textId="77777777" w:rsidR="000231EB" w:rsidRDefault="00000000" w:rsidP="00F000C1">
      <w:pPr>
        <w:pStyle w:val="Aufzhlungszeichen"/>
      </w:pPr>
      <w:r>
        <w:t xml:space="preserve">  3. C7-0B-97-EC-EE-79</w:t>
      </w:r>
    </w:p>
    <w:p w14:paraId="2259E2CC" w14:textId="77777777" w:rsidR="000231EB" w:rsidRDefault="00000000" w:rsidP="00F000C1">
      <w:pPr>
        <w:pStyle w:val="Aufzhlungszeichen"/>
      </w:pPr>
      <w:r>
        <w:t xml:space="preserve">  4. DC-BB-C1-8B-B9-D1</w:t>
      </w:r>
    </w:p>
    <w:p w14:paraId="6D5E7E9A" w14:textId="634C1F8F" w:rsidR="000231EB" w:rsidRDefault="00BE3EC4" w:rsidP="00BE3EC4">
      <w:pPr>
        <w:pStyle w:val="berschrift1"/>
      </w:pPr>
      <w:r>
        <w:t>Frage</w:t>
      </w:r>
      <w:r w:rsidR="00000000">
        <w:t xml:space="preserve"> 2 - fd64:7205:51</w:t>
      </w:r>
      <w:proofErr w:type="gramStart"/>
      <w:r w:rsidR="00000000">
        <w:t>ad:A</w:t>
      </w:r>
      <w:proofErr w:type="gramEnd"/>
      <w:r w:rsidR="00000000">
        <w:t>000:dabb:c1ff:fe8b:b9d1/52</w:t>
      </w:r>
    </w:p>
    <w:p w14:paraId="5D2BD99F" w14:textId="77777777" w:rsidR="000231EB" w:rsidRDefault="00000000" w:rsidP="00BE3EC4">
      <w:pPr>
        <w:pStyle w:val="berschrift4"/>
      </w:pPr>
      <w:r>
        <w:t xml:space="preserve">  1. Welche Art von IPv6-Adresse ist das?</w:t>
      </w:r>
    </w:p>
    <w:p w14:paraId="76489661" w14:textId="77777777" w:rsidR="000231EB" w:rsidRDefault="00000000" w:rsidP="00F000C1">
      <w:pPr>
        <w:pStyle w:val="Aufzhlungszeichen"/>
      </w:pPr>
      <w:r>
        <w:t xml:space="preserve">    1. Link Local</w:t>
      </w:r>
    </w:p>
    <w:p w14:paraId="59BDFD79" w14:textId="77777777" w:rsidR="000231EB" w:rsidRDefault="00000000" w:rsidP="00F000C1">
      <w:pPr>
        <w:pStyle w:val="Aufzhlungszeichen"/>
      </w:pPr>
      <w:r>
        <w:t xml:space="preserve">    2. Multicast</w:t>
      </w:r>
    </w:p>
    <w:p w14:paraId="68B1FD12" w14:textId="77777777" w:rsidR="000231EB" w:rsidRDefault="00000000" w:rsidP="00F000C1">
      <w:pPr>
        <w:pStyle w:val="Aufzhlungszeichen"/>
      </w:pPr>
      <w:r>
        <w:t xml:space="preserve">    3. Unique Local Unicast</w:t>
      </w:r>
    </w:p>
    <w:p w14:paraId="0F468DE2" w14:textId="77777777" w:rsidR="000231EB" w:rsidRDefault="00000000" w:rsidP="00F000C1">
      <w:pPr>
        <w:pStyle w:val="Aufzhlungszeichen"/>
      </w:pPr>
      <w:r>
        <w:t xml:space="preserve">    4. Unique Global Unicast</w:t>
      </w:r>
    </w:p>
    <w:p w14:paraId="20BDD19F" w14:textId="77777777" w:rsidR="000231EB" w:rsidRDefault="00000000" w:rsidP="00BE3EC4">
      <w:pPr>
        <w:pStyle w:val="berschrift4"/>
      </w:pPr>
      <w:r>
        <w:t xml:space="preserve">  2. Wie lautet die Netzwerkadresse?</w:t>
      </w:r>
    </w:p>
    <w:p w14:paraId="2D1F9548" w14:textId="77777777" w:rsidR="000231EB" w:rsidRDefault="00000000" w:rsidP="00F000C1">
      <w:pPr>
        <w:pStyle w:val="Aufzhlungszeichen"/>
      </w:pPr>
      <w:r>
        <w:t xml:space="preserve">    1. fd64:7205:51</w:t>
      </w:r>
      <w:proofErr w:type="gramStart"/>
      <w:r>
        <w:t>ad:A</w:t>
      </w:r>
      <w:proofErr w:type="gramEnd"/>
      <w:r>
        <w:t>000:da00::/52</w:t>
      </w:r>
    </w:p>
    <w:p w14:paraId="2FAEC0CD" w14:textId="77777777" w:rsidR="000231EB" w:rsidRDefault="00000000" w:rsidP="00F000C1">
      <w:pPr>
        <w:pStyle w:val="Aufzhlungszeichen"/>
      </w:pPr>
      <w:r>
        <w:t xml:space="preserve">    2. fd64:7205:51ad:A000:d000::/52</w:t>
      </w:r>
    </w:p>
    <w:p w14:paraId="5E27438D" w14:textId="77777777" w:rsidR="000231EB" w:rsidRDefault="00000000" w:rsidP="00F000C1">
      <w:pPr>
        <w:pStyle w:val="Aufzhlungszeichen"/>
      </w:pPr>
      <w:r>
        <w:t xml:space="preserve">    3. fd64:7205:51ad:A000::/52</w:t>
      </w:r>
    </w:p>
    <w:p w14:paraId="23575237" w14:textId="77777777" w:rsidR="000231EB" w:rsidRDefault="00000000" w:rsidP="00F000C1">
      <w:pPr>
        <w:pStyle w:val="Aufzhlungszeichen"/>
      </w:pPr>
      <w:r>
        <w:t xml:space="preserve">    4. fd64:7205:51ad::/52</w:t>
      </w:r>
    </w:p>
    <w:p w14:paraId="67F9C139" w14:textId="77777777" w:rsidR="000231EB" w:rsidRDefault="00000000" w:rsidP="00BE3EC4">
      <w:pPr>
        <w:pStyle w:val="berschrift4"/>
      </w:pPr>
      <w:r>
        <w:t xml:space="preserve">  3. Wie viele Subnetze kann man mit diesem Präfix bilden?</w:t>
      </w:r>
    </w:p>
    <w:p w14:paraId="73769F37" w14:textId="77777777" w:rsidR="000231EB" w:rsidRDefault="00000000" w:rsidP="00F000C1">
      <w:pPr>
        <w:pStyle w:val="Aufzhlungszeichen"/>
      </w:pPr>
      <w:r>
        <w:t xml:space="preserve">    1. 128</w:t>
      </w:r>
    </w:p>
    <w:p w14:paraId="28C6F652" w14:textId="77777777" w:rsidR="000231EB" w:rsidRDefault="00000000" w:rsidP="00F000C1">
      <w:pPr>
        <w:pStyle w:val="Aufzhlungszeichen"/>
      </w:pPr>
      <w:r>
        <w:t xml:space="preserve">    2. 256</w:t>
      </w:r>
    </w:p>
    <w:p w14:paraId="73E46CA5" w14:textId="77777777" w:rsidR="000231EB" w:rsidRDefault="00000000" w:rsidP="00F000C1">
      <w:pPr>
        <w:pStyle w:val="Aufzhlungszeichen"/>
      </w:pPr>
      <w:r>
        <w:t xml:space="preserve">    3. 512</w:t>
      </w:r>
    </w:p>
    <w:p w14:paraId="1D28F360" w14:textId="77777777" w:rsidR="000231EB" w:rsidRDefault="00000000" w:rsidP="00F000C1">
      <w:pPr>
        <w:pStyle w:val="Aufzhlungszeichen"/>
      </w:pPr>
      <w:r>
        <w:t xml:space="preserve">    4. 1024</w:t>
      </w:r>
    </w:p>
    <w:p w14:paraId="470D600C" w14:textId="77777777" w:rsidR="000231EB" w:rsidRDefault="00000000" w:rsidP="00F000C1">
      <w:pPr>
        <w:pStyle w:val="Aufzhlungszeichen"/>
      </w:pPr>
      <w:r>
        <w:t xml:space="preserve">    5. 2048</w:t>
      </w:r>
    </w:p>
    <w:p w14:paraId="672A92B6" w14:textId="77777777" w:rsidR="000231EB" w:rsidRDefault="00000000" w:rsidP="00F000C1">
      <w:pPr>
        <w:pStyle w:val="Aufzhlungszeichen"/>
      </w:pPr>
      <w:r>
        <w:t xml:space="preserve">    6. 4096</w:t>
      </w:r>
    </w:p>
    <w:p w14:paraId="0DADAB36" w14:textId="77777777" w:rsidR="00F000C1" w:rsidRDefault="00F000C1">
      <w:r>
        <w:br w:type="page"/>
      </w:r>
    </w:p>
    <w:p w14:paraId="674B2E9A" w14:textId="592C0968" w:rsidR="000231EB" w:rsidRDefault="00BE3EC4" w:rsidP="00BE3EC4">
      <w:pPr>
        <w:pStyle w:val="berschrift1"/>
      </w:pPr>
      <w:r>
        <w:lastRenderedPageBreak/>
        <w:t>Frage</w:t>
      </w:r>
      <w:r w:rsidR="00000000">
        <w:t xml:space="preserve"> 3 - Was bezeichnet die Primäre Verkabelung in der Strukturierten Verkabelung?</w:t>
      </w:r>
    </w:p>
    <w:p w14:paraId="4A47A5A8" w14:textId="77777777" w:rsidR="000231EB" w:rsidRDefault="00000000" w:rsidP="00F000C1">
      <w:pPr>
        <w:pStyle w:val="Aufzhlungszeichen"/>
      </w:pPr>
      <w:r>
        <w:t xml:space="preserve">  1. Anbindung ans Internet</w:t>
      </w:r>
    </w:p>
    <w:p w14:paraId="39AB0475" w14:textId="77777777" w:rsidR="000231EB" w:rsidRDefault="00000000" w:rsidP="00F000C1">
      <w:pPr>
        <w:pStyle w:val="Aufzhlungszeichen"/>
      </w:pPr>
      <w:r>
        <w:t xml:space="preserve">  2. Horizontale Verkabelung auf der Etage</w:t>
      </w:r>
    </w:p>
    <w:p w14:paraId="70D6E1F4" w14:textId="77777777" w:rsidR="000231EB" w:rsidRDefault="00000000" w:rsidP="00F000C1">
      <w:pPr>
        <w:pStyle w:val="Aufzhlungszeichen"/>
      </w:pPr>
      <w:r>
        <w:t xml:space="preserve">  3. Vertikale Verkabelung zwische Gebäude- und Etagenverteiler</w:t>
      </w:r>
    </w:p>
    <w:p w14:paraId="7EA74B97" w14:textId="77777777" w:rsidR="000231EB" w:rsidRDefault="00000000" w:rsidP="00F000C1">
      <w:pPr>
        <w:pStyle w:val="Aufzhlungszeichen"/>
      </w:pPr>
      <w:r>
        <w:t xml:space="preserve">  4. Verkabelung zwischen mehreren Gebäuden</w:t>
      </w:r>
    </w:p>
    <w:p w14:paraId="730BED18" w14:textId="6A1F89F3" w:rsidR="000231EB" w:rsidRDefault="00BE3EC4" w:rsidP="00BE3EC4">
      <w:pPr>
        <w:pStyle w:val="berschrift1"/>
      </w:pPr>
      <w:r>
        <w:t>Frage</w:t>
      </w:r>
      <w:r w:rsidR="00000000">
        <w:t xml:space="preserve"> 4 - Welches Gerät nutzt IP-Adressen zur Wegfindung?</w:t>
      </w:r>
    </w:p>
    <w:p w14:paraId="2B939AB2" w14:textId="77777777" w:rsidR="000231EB" w:rsidRDefault="00000000" w:rsidP="00F000C1">
      <w:pPr>
        <w:pStyle w:val="Aufzhlungszeichen"/>
      </w:pPr>
      <w:r>
        <w:t xml:space="preserve">  1. Hub</w:t>
      </w:r>
    </w:p>
    <w:p w14:paraId="58A26492" w14:textId="77777777" w:rsidR="000231EB" w:rsidRDefault="00000000" w:rsidP="00F000C1">
      <w:pPr>
        <w:pStyle w:val="Aufzhlungszeichen"/>
      </w:pPr>
      <w:r>
        <w:t xml:space="preserve">  2. Switch</w:t>
      </w:r>
    </w:p>
    <w:p w14:paraId="68F920EF" w14:textId="77777777" w:rsidR="000231EB" w:rsidRDefault="00000000" w:rsidP="00F000C1">
      <w:pPr>
        <w:pStyle w:val="Aufzhlungszeichen"/>
      </w:pPr>
      <w:r>
        <w:t xml:space="preserve">  3. Router</w:t>
      </w:r>
    </w:p>
    <w:p w14:paraId="3871603E" w14:textId="77777777" w:rsidR="000231EB" w:rsidRDefault="00000000" w:rsidP="00F000C1">
      <w:pPr>
        <w:pStyle w:val="Aufzhlungszeichen"/>
      </w:pPr>
      <w:r>
        <w:t xml:space="preserve">  4. Firewall</w:t>
      </w:r>
    </w:p>
    <w:p w14:paraId="7086082E" w14:textId="205DB9E6" w:rsidR="000231EB" w:rsidRDefault="00BE3EC4" w:rsidP="00BE3EC4">
      <w:pPr>
        <w:pStyle w:val="berschrift1"/>
      </w:pPr>
      <w:r>
        <w:t>Frage</w:t>
      </w:r>
      <w:r w:rsidR="00000000">
        <w:t xml:space="preserve"> 5 - Was stimmt in Bezug auf Multimode-Glasfasern?</w:t>
      </w:r>
    </w:p>
    <w:p w14:paraId="60F4CEDC" w14:textId="77777777" w:rsidR="000231EB" w:rsidRDefault="00000000" w:rsidP="00F000C1">
      <w:pPr>
        <w:pStyle w:val="Aufzhlungszeichen"/>
      </w:pPr>
      <w:r>
        <w:t xml:space="preserve">  1. Stufenindex-Multimode-Kabel sind besser als solche mit Gradientindex.</w:t>
      </w:r>
    </w:p>
    <w:p w14:paraId="2AB0BB65" w14:textId="77777777" w:rsidR="000231EB" w:rsidRDefault="00000000" w:rsidP="00F000C1">
      <w:pPr>
        <w:pStyle w:val="Aufzhlungszeichen"/>
      </w:pPr>
      <w:r>
        <w:t xml:space="preserve">  2. Haben eine höhere Reichweite als Singlemode-Fasern.</w:t>
      </w:r>
    </w:p>
    <w:p w14:paraId="5911D3A1" w14:textId="77777777" w:rsidR="000231EB" w:rsidRDefault="00000000" w:rsidP="00F000C1">
      <w:pPr>
        <w:pStyle w:val="Aufzhlungszeichen"/>
      </w:pPr>
      <w:r>
        <w:t xml:space="preserve">  3. Haben eine höhere Dämpfung als Singlemode-Kabel</w:t>
      </w:r>
    </w:p>
    <w:p w14:paraId="1BF09B56" w14:textId="1DBDE495" w:rsidR="000231EB" w:rsidRDefault="00BE3EC4" w:rsidP="00BE3EC4">
      <w:pPr>
        <w:pStyle w:val="berschrift1"/>
      </w:pPr>
      <w:r>
        <w:t>Frage</w:t>
      </w:r>
      <w:r w:rsidR="00000000">
        <w:t xml:space="preserve"> 6 - </w:t>
      </w:r>
      <w:proofErr w:type="spellStart"/>
      <w:r w:rsidR="00000000">
        <w:t>Welche</w:t>
      </w:r>
      <w:proofErr w:type="spellEnd"/>
      <w:r w:rsidR="00000000">
        <w:t xml:space="preserve"> Protokolle kommen beim Abruf der Webseite 'http://hasenzucht.de' zum Einsatz?</w:t>
      </w:r>
    </w:p>
    <w:p w14:paraId="7883EF88" w14:textId="77777777" w:rsidR="000231EB" w:rsidRDefault="00000000" w:rsidP="00F000C1">
      <w:pPr>
        <w:pStyle w:val="Aufzhlungszeichen"/>
      </w:pPr>
      <w:r>
        <w:t xml:space="preserve">  1. DNS</w:t>
      </w:r>
    </w:p>
    <w:p w14:paraId="78892492" w14:textId="77777777" w:rsidR="000231EB" w:rsidRDefault="00000000" w:rsidP="00F000C1">
      <w:pPr>
        <w:pStyle w:val="Aufzhlungszeichen"/>
      </w:pPr>
      <w:r>
        <w:t xml:space="preserve">  2. DHCP</w:t>
      </w:r>
    </w:p>
    <w:p w14:paraId="404CF218" w14:textId="77777777" w:rsidR="000231EB" w:rsidRDefault="00000000" w:rsidP="00F000C1">
      <w:pPr>
        <w:pStyle w:val="Aufzhlungszeichen"/>
      </w:pPr>
      <w:r>
        <w:t xml:space="preserve">  3. ARP</w:t>
      </w:r>
    </w:p>
    <w:p w14:paraId="62F062B3" w14:textId="77777777" w:rsidR="000231EB" w:rsidRDefault="00000000" w:rsidP="00F000C1">
      <w:pPr>
        <w:pStyle w:val="Aufzhlungszeichen"/>
      </w:pPr>
      <w:r>
        <w:t xml:space="preserve">  4. IP</w:t>
      </w:r>
    </w:p>
    <w:p w14:paraId="3B076104" w14:textId="77777777" w:rsidR="000231EB" w:rsidRDefault="00000000" w:rsidP="00F000C1">
      <w:pPr>
        <w:pStyle w:val="Aufzhlungszeichen"/>
      </w:pPr>
      <w:r>
        <w:t xml:space="preserve">  5. UDP</w:t>
      </w:r>
    </w:p>
    <w:p w14:paraId="2521B730" w14:textId="77777777" w:rsidR="000231EB" w:rsidRDefault="00000000" w:rsidP="00F000C1">
      <w:pPr>
        <w:pStyle w:val="Aufzhlungszeichen"/>
      </w:pPr>
      <w:r>
        <w:t xml:space="preserve">  6. TCP</w:t>
      </w:r>
    </w:p>
    <w:p w14:paraId="197D7306" w14:textId="77777777" w:rsidR="000231EB" w:rsidRDefault="00000000" w:rsidP="00F000C1">
      <w:pPr>
        <w:pStyle w:val="Aufzhlungszeichen"/>
      </w:pPr>
      <w:r>
        <w:t xml:space="preserve">  7. HTTP</w:t>
      </w:r>
    </w:p>
    <w:p w14:paraId="7CB264B3" w14:textId="77777777" w:rsidR="000231EB" w:rsidRDefault="00000000">
      <w:r>
        <w:br w:type="page"/>
      </w:r>
    </w:p>
    <w:p w14:paraId="62CE17B8" w14:textId="77777777" w:rsidR="000231EB" w:rsidRDefault="00000000">
      <w:pPr>
        <w:pStyle w:val="berschrift1"/>
      </w:pPr>
      <w:r>
        <w:lastRenderedPageBreak/>
        <w:t>Solutions</w:t>
      </w:r>
    </w:p>
    <w:p w14:paraId="1770CEE1" w14:textId="51425BC1" w:rsidR="000231EB" w:rsidRDefault="00BE3EC4" w:rsidP="00BE3EC4">
      <w:pPr>
        <w:pStyle w:val="berschrift3"/>
      </w:pPr>
      <w:r>
        <w:t>Frage</w:t>
      </w:r>
      <w:r w:rsidR="00000000">
        <w:t xml:space="preserve"> 1: Answer(s) - 2</w:t>
      </w:r>
    </w:p>
    <w:p w14:paraId="5DBD49D4" w14:textId="5F87BC69" w:rsidR="000231EB" w:rsidRDefault="00BE3EC4" w:rsidP="00BE3EC4">
      <w:pPr>
        <w:pStyle w:val="berschrift3"/>
      </w:pPr>
      <w:r>
        <w:t>Frage</w:t>
      </w:r>
      <w:r w:rsidR="00000000">
        <w:t xml:space="preserve"> 2:</w:t>
      </w:r>
    </w:p>
    <w:p w14:paraId="41C63DC8" w14:textId="77777777" w:rsidR="000231EB" w:rsidRDefault="00000000" w:rsidP="00BE3EC4">
      <w:pPr>
        <w:pStyle w:val="berschrift4"/>
      </w:pPr>
      <w:r>
        <w:t xml:space="preserve">  1. Answer(s) - 1</w:t>
      </w:r>
    </w:p>
    <w:p w14:paraId="6D3CED7B" w14:textId="77777777" w:rsidR="000231EB" w:rsidRDefault="00000000" w:rsidP="00BE3EC4">
      <w:pPr>
        <w:pStyle w:val="berschrift4"/>
      </w:pPr>
      <w:r>
        <w:t xml:space="preserve">  2. Answer(s) - 3</w:t>
      </w:r>
    </w:p>
    <w:p w14:paraId="556F80FE" w14:textId="77777777" w:rsidR="000231EB" w:rsidRDefault="00000000" w:rsidP="00BE3EC4">
      <w:pPr>
        <w:pStyle w:val="berschrift4"/>
      </w:pPr>
      <w:r>
        <w:t xml:space="preserve">  3. Answer(s) - 6</w:t>
      </w:r>
    </w:p>
    <w:p w14:paraId="31B46D1C" w14:textId="2F2545CE" w:rsidR="000231EB" w:rsidRDefault="00BE3EC4" w:rsidP="00BE3EC4">
      <w:pPr>
        <w:pStyle w:val="berschrift3"/>
      </w:pPr>
      <w:r>
        <w:t>Frage</w:t>
      </w:r>
      <w:r w:rsidR="00000000">
        <w:t xml:space="preserve"> 3: Answer(s) - 4</w:t>
      </w:r>
    </w:p>
    <w:p w14:paraId="71CAA708" w14:textId="78B558BA" w:rsidR="000231EB" w:rsidRDefault="00BE3EC4" w:rsidP="00BE3EC4">
      <w:pPr>
        <w:pStyle w:val="berschrift3"/>
      </w:pPr>
      <w:r>
        <w:t>Frage</w:t>
      </w:r>
      <w:r w:rsidR="00000000">
        <w:t xml:space="preserve"> 4: Answer(s) - 3</w:t>
      </w:r>
    </w:p>
    <w:p w14:paraId="0676D246" w14:textId="5832F2CD" w:rsidR="000231EB" w:rsidRDefault="00BE3EC4" w:rsidP="00BE3EC4">
      <w:pPr>
        <w:pStyle w:val="berschrift3"/>
      </w:pPr>
      <w:r>
        <w:t>Frage</w:t>
      </w:r>
      <w:r w:rsidR="00000000">
        <w:t xml:space="preserve"> 5: Answer(s) - 3</w:t>
      </w:r>
    </w:p>
    <w:p w14:paraId="176D7E5B" w14:textId="5B824366" w:rsidR="000231EB" w:rsidRDefault="00BE3EC4" w:rsidP="00BE3EC4">
      <w:pPr>
        <w:pStyle w:val="berschrift3"/>
      </w:pPr>
      <w:r>
        <w:t>Frage</w:t>
      </w:r>
      <w:r w:rsidR="00000000">
        <w:t xml:space="preserve"> 6: Answer(s) - 1, 3, 4, 6, 7</w:t>
      </w:r>
    </w:p>
    <w:sectPr w:rsidR="000231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E480F"/>
    <w:multiLevelType w:val="hybridMultilevel"/>
    <w:tmpl w:val="D234C93A"/>
    <w:lvl w:ilvl="0" w:tplc="4554020C">
      <w:start w:val="1"/>
      <w:numFmt w:val="bullet"/>
      <w:pStyle w:val="Aufzhlungszeichen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382231">
    <w:abstractNumId w:val="8"/>
  </w:num>
  <w:num w:numId="2" w16cid:durableId="553276886">
    <w:abstractNumId w:val="6"/>
  </w:num>
  <w:num w:numId="3" w16cid:durableId="779375762">
    <w:abstractNumId w:val="5"/>
  </w:num>
  <w:num w:numId="4" w16cid:durableId="77286323">
    <w:abstractNumId w:val="4"/>
  </w:num>
  <w:num w:numId="5" w16cid:durableId="1035077250">
    <w:abstractNumId w:val="7"/>
  </w:num>
  <w:num w:numId="6" w16cid:durableId="1184590772">
    <w:abstractNumId w:val="3"/>
  </w:num>
  <w:num w:numId="7" w16cid:durableId="1152017666">
    <w:abstractNumId w:val="2"/>
  </w:num>
  <w:num w:numId="8" w16cid:durableId="517503889">
    <w:abstractNumId w:val="1"/>
  </w:num>
  <w:num w:numId="9" w16cid:durableId="1062218816">
    <w:abstractNumId w:val="0"/>
  </w:num>
  <w:num w:numId="10" w16cid:durableId="179661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1EB"/>
    <w:rsid w:val="00034616"/>
    <w:rsid w:val="0006063C"/>
    <w:rsid w:val="0015074B"/>
    <w:rsid w:val="0029639D"/>
    <w:rsid w:val="00326F90"/>
    <w:rsid w:val="008D2320"/>
    <w:rsid w:val="00AA1D8D"/>
    <w:rsid w:val="00B47730"/>
    <w:rsid w:val="00BE3EC4"/>
    <w:rsid w:val="00CB0664"/>
    <w:rsid w:val="00F000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65C01"/>
  <w14:defaultImageDpi w14:val="300"/>
  <w15:docId w15:val="{6961FAF0-F1F2-4C10-AC0E-45A780C8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F000C1"/>
    <w:pPr>
      <w:numPr>
        <w:numId w:val="10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Meisel</cp:lastModifiedBy>
  <cp:revision>4</cp:revision>
  <dcterms:created xsi:type="dcterms:W3CDTF">2013-12-23T23:15:00Z</dcterms:created>
  <dcterms:modified xsi:type="dcterms:W3CDTF">2023-08-30T17:01:00Z</dcterms:modified>
  <cp:category/>
</cp:coreProperties>
</file>